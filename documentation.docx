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Movie API Dokumentatsiyasi</w:t>
      </w:r>
    </w:p>
    <w:p>
      <w:pPr>
        <w:pStyle w:val="Normal"/>
        <w:jc w:val="center"/>
        <w:rPr/>
      </w:pPr>
      <w:r>
        <w:rPr/>
        <w:t xml:space="preserve">Tohtarov Hosilbek Fn 28 guruh </w:t>
      </w:r>
    </w:p>
    <w:p>
      <w:pPr>
        <w:pStyle w:val="Normal"/>
        <w:rPr/>
      </w:pPr>
      <w:r>
        <w:rPr/>
        <w:t>Ushbu Dokument API’ning to‘liq tavsifi bo‘lib, bu koproq frontend chilar uchun va ushbu api dan barcha foydalanuvchilar uchun yartdim . Unda modellar, serializerlar, ruxsatlar, admin paneli, JWT autentifikatsiyasi va Swagger integratsiyasi keltirilgan.</w:t>
      </w:r>
    </w:p>
    <w:p>
      <w:pPr>
        <w:pStyle w:val="Heading1"/>
        <w:rPr/>
      </w:pPr>
      <w:r>
        <w:rPr/>
        <w:t>1. Modellar</w:t>
      </w:r>
    </w:p>
    <w:p>
      <w:pPr>
        <w:pStyle w:val="Normal"/>
        <w:rPr/>
      </w:pPr>
      <w:r>
        <w:rPr/>
        <w:t>Quyida loyihadagi barcha modellar va ularning maydonlari keltiriladi.</w:t>
      </w:r>
    </w:p>
    <w:p>
      <w:pPr>
        <w:pStyle w:val="Heading2"/>
        <w:rPr/>
      </w:pPr>
      <w:r>
        <w:rPr/>
        <w:t>1.1 User</w:t>
      </w:r>
    </w:p>
    <w:p>
      <w:pPr>
        <w:pStyle w:val="Normal"/>
        <w:rPr/>
      </w:pPr>
      <w:r>
        <w:rPr/>
        <w:t>Foydalanuvchi modeli, Django AbstractUser’dan meros oladi.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username: Foydalanuvchi nomi (CharField).</w:t>
      </w:r>
    </w:p>
    <w:p>
      <w:pPr>
        <w:pStyle w:val="ListBullet"/>
        <w:numPr>
          <w:ilvl w:val="0"/>
          <w:numId w:val="1"/>
        </w:numPr>
        <w:rPr/>
      </w:pPr>
      <w:r>
        <w:rPr/>
        <w:t>email: Elektron pochta (EmailField).</w:t>
      </w:r>
    </w:p>
    <w:p>
      <w:pPr>
        <w:pStyle w:val="ListBullet"/>
        <w:numPr>
          <w:ilvl w:val="0"/>
          <w:numId w:val="1"/>
        </w:numPr>
        <w:rPr/>
      </w:pPr>
      <w:r>
        <w:rPr/>
        <w:t>password: Parol (hash qilingan yani shifirlangan).</w:t>
      </w:r>
    </w:p>
    <w:p>
      <w:pPr>
        <w:pStyle w:val="ListBullet"/>
        <w:numPr>
          <w:ilvl w:val="0"/>
          <w:numId w:val="1"/>
        </w:numPr>
        <w:rPr/>
      </w:pPr>
      <w:r>
        <w:rPr/>
        <w:t>first_name: Ism (CharField).</w:t>
      </w:r>
    </w:p>
    <w:p>
      <w:pPr>
        <w:pStyle w:val="ListBullet"/>
        <w:numPr>
          <w:ilvl w:val="0"/>
          <w:numId w:val="1"/>
        </w:numPr>
        <w:rPr/>
      </w:pPr>
      <w:r>
        <w:rPr/>
        <w:t>last_name: Familiya (CharField).</w:t>
      </w:r>
    </w:p>
    <w:p>
      <w:pPr>
        <w:pStyle w:val="ListBullet"/>
        <w:numPr>
          <w:ilvl w:val="0"/>
          <w:numId w:val="1"/>
        </w:numPr>
        <w:rPr/>
      </w:pPr>
      <w:r>
        <w:rPr/>
        <w:t>role: Rol (CharField, choices: admin yoki exploiter (exploiter-bu foydalanuvchilar)).</w:t>
      </w:r>
    </w:p>
    <w:p>
      <w:pPr>
        <w:pStyle w:val="Heading2"/>
        <w:rPr/>
      </w:pPr>
      <w:r>
        <w:rPr/>
        <w:t>1.2 Admin</w:t>
      </w:r>
    </w:p>
    <w:p>
      <w:pPr>
        <w:pStyle w:val="Normal"/>
        <w:rPr/>
      </w:pPr>
      <w:r>
        <w:rPr/>
        <w:t>Admin foydalanuvchisi uchun profil.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user: User modeli bilan OneToOneField aloqa (related_name="admin_profile").</w:t>
      </w:r>
    </w:p>
    <w:p>
      <w:pPr>
        <w:pStyle w:val="ListBullet"/>
        <w:numPr>
          <w:ilvl w:val="0"/>
          <w:numId w:val="1"/>
        </w:numPr>
        <w:rPr/>
      </w:pPr>
      <w:r>
        <w:rPr/>
        <w:t>phone_number: Telefon raqami (CharField, max_length=13).</w:t>
      </w:r>
    </w:p>
    <w:p>
      <w:pPr>
        <w:pStyle w:val="ListBullet"/>
        <w:numPr>
          <w:ilvl w:val="0"/>
          <w:numId w:val="1"/>
        </w:numPr>
        <w:rPr/>
      </w:pPr>
      <w:r>
        <w:rPr/>
        <w:t>addres: Manzil (CharField, max_length=255, tavsiya: address sifatida tuzatish).</w:t>
      </w:r>
    </w:p>
    <w:p>
      <w:pPr>
        <w:pStyle w:val="Heading2"/>
        <w:rPr/>
      </w:pPr>
      <w:r>
        <w:rPr/>
        <w:t>1.3 Exploiter</w:t>
      </w:r>
    </w:p>
    <w:p>
      <w:pPr>
        <w:pStyle w:val="Normal"/>
        <w:rPr/>
      </w:pPr>
      <w:r>
        <w:rPr/>
        <w:t>Exploiter yani barcha foydalanuvchisi uchun profil.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user: User modeli bilan OneToOneField aloqa (related_name="exploiter_profile").</w:t>
      </w:r>
    </w:p>
    <w:p>
      <w:pPr>
        <w:pStyle w:val="ListBullet"/>
        <w:numPr>
          <w:ilvl w:val="0"/>
          <w:numId w:val="1"/>
        </w:numPr>
        <w:rPr/>
      </w:pPr>
      <w:r>
        <w:rPr/>
        <w:t>phone_number: Telefon raqami (CharField, max_length=13).</w:t>
      </w:r>
    </w:p>
    <w:p>
      <w:pPr>
        <w:pStyle w:val="Heading2"/>
        <w:rPr/>
      </w:pPr>
      <w:r>
        <w:rPr/>
        <w:t>1.4 Genre</w:t>
      </w:r>
    </w:p>
    <w:p>
      <w:pPr>
        <w:pStyle w:val="Normal"/>
        <w:rPr/>
      </w:pPr>
      <w:r>
        <w:rPr/>
        <w:t>Kino janri modeli.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name: Janr nomi (CharField, max_length=100).</w:t>
      </w:r>
    </w:p>
    <w:p>
      <w:pPr>
        <w:pStyle w:val="Heading2"/>
        <w:rPr/>
      </w:pPr>
      <w:r>
        <w:rPr/>
        <w:t>1.5 Company</w:t>
      </w:r>
    </w:p>
    <w:p>
      <w:pPr>
        <w:pStyle w:val="Normal"/>
        <w:rPr/>
      </w:pPr>
      <w:r>
        <w:rPr/>
        <w:t>Kino ishlab chiqaruvchi kompaniya modeli.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name: Kompaniya nomi (CharField, max_length=100).</w:t>
      </w:r>
    </w:p>
    <w:p>
      <w:pPr>
        <w:pStyle w:val="ListBullet"/>
        <w:numPr>
          <w:ilvl w:val="0"/>
          <w:numId w:val="1"/>
        </w:numPr>
        <w:rPr/>
      </w:pPr>
      <w:r>
        <w:rPr/>
        <w:t>description: Tavsif (TextField, ixtiyoriy).</w:t>
      </w:r>
    </w:p>
    <w:p>
      <w:pPr>
        <w:pStyle w:val="Heading2"/>
        <w:rPr/>
      </w:pPr>
      <w:r>
        <w:rPr/>
        <w:t>1.6 Actor</w:t>
      </w:r>
    </w:p>
    <w:p>
      <w:pPr>
        <w:pStyle w:val="Normal"/>
        <w:rPr/>
      </w:pPr>
      <w:r>
        <w:rPr/>
        <w:t>Aktyor modeli.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first_name: Ism (CharField, max_length=100).</w:t>
      </w:r>
    </w:p>
    <w:p>
      <w:pPr>
        <w:pStyle w:val="ListBullet"/>
        <w:numPr>
          <w:ilvl w:val="0"/>
          <w:numId w:val="1"/>
        </w:numPr>
        <w:rPr/>
      </w:pPr>
      <w:r>
        <w:rPr/>
        <w:t>last_name: Familiya (CharField, max_length=100).</w:t>
      </w:r>
    </w:p>
    <w:p>
      <w:pPr>
        <w:pStyle w:val="ListBullet"/>
        <w:numPr>
          <w:ilvl w:val="0"/>
          <w:numId w:val="1"/>
        </w:numPr>
        <w:rPr/>
      </w:pPr>
      <w:r>
        <w:rPr/>
        <w:t>birth_date: Tug‘ilgan sana (DateField, ixtiyoriy).</w:t>
      </w:r>
    </w:p>
    <w:p>
      <w:pPr>
        <w:pStyle w:val="ListBullet"/>
        <w:numPr>
          <w:ilvl w:val="0"/>
          <w:numId w:val="1"/>
        </w:numPr>
        <w:rPr/>
      </w:pPr>
      <w:r>
        <w:rPr/>
        <w:t>photo: Rasm (ImageField, ixtiyoriy).</w:t>
      </w:r>
    </w:p>
    <w:p>
      <w:pPr>
        <w:pStyle w:val="Heading2"/>
        <w:rPr/>
      </w:pPr>
      <w:r>
        <w:rPr/>
        <w:t>1.7 Film</w:t>
      </w:r>
    </w:p>
    <w:p>
      <w:pPr>
        <w:pStyle w:val="Normal"/>
        <w:rPr/>
      </w:pPr>
      <w:r>
        <w:rPr/>
        <w:t>Kino modeli.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name: Kino nomi (CharField, max_length=150).</w:t>
      </w:r>
    </w:p>
    <w:p>
      <w:pPr>
        <w:pStyle w:val="ListBullet"/>
        <w:numPr>
          <w:ilvl w:val="0"/>
          <w:numId w:val="1"/>
        </w:numPr>
        <w:rPr/>
      </w:pPr>
      <w:r>
        <w:rPr/>
        <w:t>views: Ko‘rishlar soni (PositiveIntegerField, default=0).</w:t>
      </w:r>
    </w:p>
    <w:p>
      <w:pPr>
        <w:pStyle w:val="ListBullet"/>
        <w:numPr>
          <w:ilvl w:val="0"/>
          <w:numId w:val="1"/>
        </w:numPr>
        <w:rPr/>
      </w:pPr>
      <w:r>
        <w:rPr/>
        <w:t>genre: Janr bilan ForeignKey aloqa (SET_NULL).</w:t>
      </w:r>
    </w:p>
    <w:p>
      <w:pPr>
        <w:pStyle w:val="ListBullet"/>
        <w:numPr>
          <w:ilvl w:val="0"/>
          <w:numId w:val="1"/>
        </w:numPr>
        <w:rPr/>
      </w:pPr>
      <w:r>
        <w:rPr/>
        <w:t>company: Kompaniya bilan ForeignKey aloqa (SET_NULL).</w:t>
      </w:r>
    </w:p>
    <w:p>
      <w:pPr>
        <w:pStyle w:val="ListBullet"/>
        <w:numPr>
          <w:ilvl w:val="0"/>
          <w:numId w:val="1"/>
        </w:numPr>
        <w:rPr/>
      </w:pPr>
      <w:r>
        <w:rPr/>
        <w:t>actors: Aktyorlar bilan ManyToManyField aloqa.</w:t>
      </w:r>
    </w:p>
    <w:p>
      <w:pPr>
        <w:pStyle w:val="Heading2"/>
        <w:rPr/>
      </w:pPr>
      <w:r>
        <w:rPr/>
        <w:t>1.8 Comment</w:t>
      </w:r>
    </w:p>
    <w:p>
      <w:pPr>
        <w:pStyle w:val="Normal"/>
        <w:rPr/>
      </w:pPr>
      <w:r>
        <w:rPr/>
        <w:t>Foydalanuvchi izohlari modeli.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user: Foydalanuvchi bilan ForeignKey aloqa.</w:t>
      </w:r>
    </w:p>
    <w:p>
      <w:pPr>
        <w:pStyle w:val="ListBullet"/>
        <w:numPr>
          <w:ilvl w:val="0"/>
          <w:numId w:val="1"/>
        </w:numPr>
        <w:rPr/>
      </w:pPr>
      <w:r>
        <w:rPr/>
        <w:t>film: Kino bilan ForeignKey aloqa.</w:t>
      </w:r>
    </w:p>
    <w:p>
      <w:pPr>
        <w:pStyle w:val="ListBullet"/>
        <w:numPr>
          <w:ilvl w:val="0"/>
          <w:numId w:val="1"/>
        </w:numPr>
        <w:rPr/>
      </w:pPr>
      <w:r>
        <w:rPr/>
        <w:t>text: Izoh matni (TextField).</w:t>
      </w:r>
    </w:p>
    <w:p>
      <w:pPr>
        <w:pStyle w:val="ListBullet"/>
        <w:numPr>
          <w:ilvl w:val="0"/>
          <w:numId w:val="1"/>
        </w:numPr>
        <w:rPr/>
      </w:pPr>
      <w:r>
        <w:rPr/>
        <w:t>created_at: Yaratilgan vaqt (DateTimeField, auto_now_add=True).</w:t>
      </w:r>
    </w:p>
    <w:p>
      <w:pPr>
        <w:pStyle w:val="Heading2"/>
        <w:rPr/>
      </w:pPr>
      <w:r>
        <w:rPr/>
        <w:t>1.9 Rating</w:t>
      </w:r>
    </w:p>
    <w:p>
      <w:pPr>
        <w:pStyle w:val="Normal"/>
        <w:rPr/>
      </w:pPr>
      <w:r>
        <w:rPr/>
        <w:t>Kino baholash modeli bu maxsilam 10 dan minemal 1 gacha baholay oladi</w:t>
      </w:r>
    </w:p>
    <w:p>
      <w:pPr>
        <w:pStyle w:val="ListBullet"/>
        <w:numPr>
          <w:ilvl w:val="0"/>
          <w:numId w:val="1"/>
        </w:numPr>
        <w:rPr/>
      </w:pPr>
      <w:r>
        <w:rPr/>
        <w:t>Maydonlar:</w:t>
      </w:r>
    </w:p>
    <w:p>
      <w:pPr>
        <w:pStyle w:val="ListBullet"/>
        <w:numPr>
          <w:ilvl w:val="0"/>
          <w:numId w:val="1"/>
        </w:numPr>
        <w:rPr/>
      </w:pPr>
      <w:r>
        <w:rPr/>
        <w:t>user: Foydalanuvchi bilan ForeignKey aloqa.</w:t>
      </w:r>
    </w:p>
    <w:p>
      <w:pPr>
        <w:pStyle w:val="ListBullet"/>
        <w:numPr>
          <w:ilvl w:val="0"/>
          <w:numId w:val="1"/>
        </w:numPr>
        <w:rPr/>
      </w:pPr>
      <w:r>
        <w:rPr/>
        <w:t>film: Kino bilan ForeignKey aloqa.</w:t>
      </w:r>
    </w:p>
    <w:p>
      <w:pPr>
        <w:pStyle w:val="ListBullet"/>
        <w:numPr>
          <w:ilvl w:val="0"/>
          <w:numId w:val="1"/>
        </w:numPr>
        <w:rPr/>
      </w:pPr>
      <w:r>
        <w:rPr/>
        <w:t>score: Baho (PositiveSmallIntegerField, 1-10).</w:t>
      </w:r>
    </w:p>
    <w:p>
      <w:pPr>
        <w:pStyle w:val="ListBullet"/>
        <w:numPr>
          <w:ilvl w:val="0"/>
          <w:numId w:val="1"/>
        </w:numPr>
        <w:rPr/>
      </w:pPr>
      <w:r>
        <w:rPr/>
        <w:t>created_at: Yaratilgan vaqt (DateTimeField, auto_now_add=True).</w:t>
      </w:r>
    </w:p>
    <w:p>
      <w:pPr>
        <w:pStyle w:val="ListBullet"/>
        <w:numPr>
          <w:ilvl w:val="0"/>
          <w:numId w:val="1"/>
        </w:numPr>
        <w:rPr/>
      </w:pPr>
      <w:r>
        <w:rPr/>
        <w:t>Meta: user va film birikmasi unik (unique_together).</w:t>
      </w:r>
    </w:p>
    <w:p>
      <w:pPr>
        <w:pStyle w:val="Heading1"/>
        <w:rPr/>
      </w:pPr>
      <w:r>
        <w:rPr/>
        <w:t>2. Serializerlar</w:t>
      </w:r>
    </w:p>
    <w:p>
      <w:pPr>
        <w:pStyle w:val="Normal"/>
        <w:rPr/>
      </w:pPr>
      <w:r>
        <w:rPr/>
        <w:t>Serializerlar ma’lumotlarni JSON formatiga to’g’rirog’i esa dict malumot turiga  o‘tkazish va validatsiya qilish uchun ishlatiladi. Quyida har bir serializerning maqsadi va logikasi, ayniqsa yangilangan funksionallik keltiriladi.</w:t>
      </w:r>
    </w:p>
    <w:p>
      <w:pPr>
        <w:pStyle w:val="Heading2"/>
        <w:rPr/>
      </w:pPr>
      <w:r>
        <w:rPr/>
        <w:t>2.1 UserSerializer</w:t>
      </w:r>
    </w:p>
    <w:p>
      <w:pPr>
        <w:pStyle w:val="Normal"/>
        <w:rPr/>
      </w:pPr>
      <w:r>
        <w:rPr/>
        <w:t>Foydalanuvchi ma’lumotlarini serializatsiya qiladi.</w:t>
      </w:r>
    </w:p>
    <w:p>
      <w:pPr>
        <w:pStyle w:val="Normal"/>
        <w:rPr/>
      </w:pPr>
      <w:r>
        <w:rPr/>
        <w:t>Maydonlar: id, username, email, password (write_only), first_name, last_name, role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create_user metodi orqali yangi foydalanuvchi yaratiladi.</w:t>
      </w:r>
    </w:p>
    <w:p>
      <w:pPr>
        <w:pStyle w:val="ListBullet"/>
        <w:numPr>
          <w:ilvl w:val="0"/>
          <w:numId w:val="1"/>
        </w:numPr>
        <w:rPr/>
      </w:pPr>
      <w:r>
        <w:rPr/>
        <w:t>Parol hash qilinadi.</w:t>
      </w:r>
    </w:p>
    <w:p>
      <w:pPr>
        <w:pStyle w:val="ListBullet"/>
        <w:numPr>
          <w:ilvl w:val="0"/>
          <w:numId w:val="1"/>
        </w:numPr>
        <w:rPr/>
      </w:pPr>
      <w:r>
        <w:rPr/>
        <w:t>role maydoni default sifatida "exploiter" qabul qilinadi.</w:t>
      </w:r>
    </w:p>
    <w:p>
      <w:pPr>
        <w:pStyle w:val="ListBullet"/>
        <w:numPr>
          <w:ilvl w:val="0"/>
          <w:numId w:val="1"/>
        </w:numPr>
        <w:rPr/>
      </w:pPr>
      <w:r>
        <w:rPr/>
        <w:t>Update logikasi:</w:t>
      </w:r>
    </w:p>
    <w:p>
      <w:pPr>
        <w:pStyle w:val="ListBullet"/>
        <w:numPr>
          <w:ilvl w:val="0"/>
          <w:numId w:val="1"/>
        </w:numPr>
        <w:rPr/>
      </w:pPr>
      <w:r>
        <w:rPr/>
        <w:t>Mavjud foydalanuvchi ma’lumotlari yangilanadi.</w:t>
      </w:r>
    </w:p>
    <w:p>
      <w:pPr>
        <w:pStyle w:val="ListBullet"/>
        <w:numPr>
          <w:ilvl w:val="0"/>
          <w:numId w:val="1"/>
        </w:numPr>
        <w:rPr/>
      </w:pPr>
      <w:r>
        <w:rPr/>
        <w:t>Agar parol berilgan bo‘lsa, set_password orqali hash qilinadi.</w:t>
      </w:r>
    </w:p>
    <w:p>
      <w:pPr>
        <w:pStyle w:val="Heading2"/>
        <w:rPr/>
      </w:pPr>
      <w:r>
        <w:rPr/>
        <w:t>2.2 AdminSerializer</w:t>
      </w:r>
    </w:p>
    <w:p>
      <w:pPr>
        <w:pStyle w:val="Normal"/>
        <w:rPr/>
      </w:pPr>
      <w:r>
        <w:rPr/>
        <w:t>Admin profilini serializatsiya qiladi, user maydoni nested UserSerializer orqali.</w:t>
      </w:r>
    </w:p>
    <w:p>
      <w:pPr>
        <w:pStyle w:val="Normal"/>
        <w:rPr/>
      </w:pPr>
      <w:r>
        <w:rPr/>
        <w:t>Maydonlar: id, user, phone_number, addres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user ma’lumotlari UserSerializer orqali yangi User yaratadi (role="admin").</w:t>
      </w:r>
    </w:p>
    <w:p>
      <w:pPr>
        <w:pStyle w:val="ListBullet"/>
        <w:numPr>
          <w:ilvl w:val="0"/>
          <w:numId w:val="1"/>
        </w:numPr>
        <w:rPr/>
      </w:pPr>
      <w:r>
        <w:rPr/>
        <w:t>Admin obyekti yaratiladi va user bilan bog‘lanadi.</w:t>
      </w:r>
    </w:p>
    <w:p>
      <w:pPr>
        <w:pStyle w:val="ListBullet"/>
        <w:numPr>
          <w:ilvl w:val="0"/>
          <w:numId w:val="1"/>
        </w:numPr>
        <w:rPr/>
      </w:pPr>
      <w:r>
        <w:rPr/>
        <w:t>Update logikasi:</w:t>
      </w:r>
    </w:p>
    <w:p>
      <w:pPr>
        <w:pStyle w:val="ListBullet"/>
        <w:numPr>
          <w:ilvl w:val="0"/>
          <w:numId w:val="1"/>
        </w:numPr>
        <w:rPr/>
      </w:pPr>
      <w:r>
        <w:rPr/>
        <w:t>user ma’lumotlari UserSerializer orqali yangilanadi (role="admin" saqlanadi).</w:t>
      </w:r>
    </w:p>
    <w:p>
      <w:pPr>
        <w:pStyle w:val="ListBullet"/>
        <w:numPr>
          <w:ilvl w:val="0"/>
          <w:numId w:val="1"/>
        </w:numPr>
        <w:rPr/>
      </w:pPr>
      <w:r>
        <w:rPr/>
        <w:t>phone_number va addres yangilanadi.</w:t>
      </w:r>
    </w:p>
    <w:p>
      <w:pPr>
        <w:pStyle w:val="Heading2"/>
        <w:rPr/>
      </w:pPr>
      <w:r>
        <w:rPr/>
        <w:t>2.3 ExploiterSerializer</w:t>
      </w:r>
    </w:p>
    <w:p>
      <w:pPr>
        <w:pStyle w:val="Normal"/>
        <w:rPr/>
      </w:pPr>
      <w:r>
        <w:rPr/>
        <w:t>Exploiter profilini serializatsiya qiladi, user maydoni nested UserSerializer orqali.</w:t>
      </w:r>
    </w:p>
    <w:p>
      <w:pPr>
        <w:pStyle w:val="Normal"/>
        <w:rPr/>
      </w:pPr>
      <w:r>
        <w:rPr/>
        <w:t>Maydonlar: id, user, phone_number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user ma’lumotlari UserSerializer orqali yangi User yaratadi (role="exploiter").</w:t>
      </w:r>
    </w:p>
    <w:p>
      <w:pPr>
        <w:pStyle w:val="ListBullet"/>
        <w:numPr>
          <w:ilvl w:val="0"/>
          <w:numId w:val="1"/>
        </w:numPr>
        <w:rPr/>
      </w:pPr>
      <w:r>
        <w:rPr/>
        <w:t>Exploiter obyekti yaratiladi va user bilan bog‘lanadi.</w:t>
      </w:r>
    </w:p>
    <w:p>
      <w:pPr>
        <w:pStyle w:val="ListBullet"/>
        <w:numPr>
          <w:ilvl w:val="0"/>
          <w:numId w:val="1"/>
        </w:numPr>
        <w:rPr/>
      </w:pPr>
      <w:r>
        <w:rPr/>
        <w:t>Update logikasi:</w:t>
      </w:r>
    </w:p>
    <w:p>
      <w:pPr>
        <w:pStyle w:val="ListBullet"/>
        <w:numPr>
          <w:ilvl w:val="0"/>
          <w:numId w:val="1"/>
        </w:numPr>
        <w:rPr/>
      </w:pPr>
      <w:r>
        <w:rPr/>
        <w:t>user ma’lumotlari UserSerializer orqali yangilanadi (role="exploiter" saqlanadi).</w:t>
      </w:r>
    </w:p>
    <w:p>
      <w:pPr>
        <w:pStyle w:val="ListBullet"/>
        <w:numPr>
          <w:ilvl w:val="0"/>
          <w:numId w:val="1"/>
        </w:numPr>
        <w:rPr/>
      </w:pPr>
      <w:r>
        <w:rPr/>
        <w:t>phone_number yangilanadi.</w:t>
      </w:r>
    </w:p>
    <w:p>
      <w:pPr>
        <w:pStyle w:val="ListBullet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2"/>
        <w:rPr/>
      </w:pPr>
      <w:r>
        <w:rPr/>
        <w:t>2.4 GenreSerializer</w:t>
      </w:r>
    </w:p>
    <w:p>
      <w:pPr>
        <w:pStyle w:val="Normal"/>
        <w:rPr/>
      </w:pPr>
      <w:r>
        <w:rPr/>
        <w:t>Kino janrini serializatsiya qiladi. Yangilanish: yangi janr yaratish yoki mavjudini ishlatish.</w:t>
      </w:r>
    </w:p>
    <w:p>
      <w:pPr>
        <w:pStyle w:val="Normal"/>
        <w:rPr/>
      </w:pPr>
      <w:r>
        <w:rPr/>
        <w:t>Maydonlar: id, name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Agar berilgan nomdagi janr mavjud bo‘lsa, uni qaytaradi (get_or_create).</w:t>
      </w:r>
    </w:p>
    <w:p>
      <w:pPr>
        <w:pStyle w:val="ListBullet"/>
        <w:numPr>
          <w:ilvl w:val="0"/>
          <w:numId w:val="1"/>
        </w:numPr>
        <w:rPr/>
      </w:pPr>
      <w:r>
        <w:rPr/>
        <w:t>Aks holda, yangi janr yaratadi.</w:t>
      </w:r>
    </w:p>
    <w:p>
      <w:pPr>
        <w:pStyle w:val="Heading2"/>
        <w:rPr/>
      </w:pPr>
      <w:r>
        <w:rPr/>
        <w:t>2.5 CompanySerializer</w:t>
      </w:r>
    </w:p>
    <w:p>
      <w:pPr>
        <w:pStyle w:val="Normal"/>
        <w:rPr/>
      </w:pPr>
      <w:r>
        <w:rPr/>
        <w:t>Kompaniya ma’lumotlarini serializatsiya qiladi. Yangilanish: yangi kompaniya yaratish yoki mavjudini ishlatish.</w:t>
      </w:r>
    </w:p>
    <w:p>
      <w:pPr>
        <w:pStyle w:val="Normal"/>
        <w:rPr/>
      </w:pPr>
      <w:r>
        <w:rPr/>
        <w:t>Maydonlar: id, name, description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Agar berilgan nomdagi kompaniya mavjud bo‘lsa, uni qaytaradi (get_or_create).</w:t>
      </w:r>
    </w:p>
    <w:p>
      <w:pPr>
        <w:pStyle w:val="ListBullet"/>
        <w:numPr>
          <w:ilvl w:val="0"/>
          <w:numId w:val="1"/>
        </w:numPr>
        <w:rPr/>
      </w:pPr>
      <w:r>
        <w:rPr/>
        <w:t>Aks holda, yangi kompaniya yaratadi, description ixtiyoriy.</w:t>
      </w:r>
    </w:p>
    <w:p>
      <w:pPr>
        <w:pStyle w:val="Heading2"/>
        <w:rPr/>
      </w:pPr>
      <w:r>
        <w:rPr/>
        <w:t>2.6 ActorSerializer</w:t>
      </w:r>
    </w:p>
    <w:p>
      <w:pPr>
        <w:pStyle w:val="Normal"/>
        <w:rPr/>
      </w:pPr>
      <w:r>
        <w:rPr/>
        <w:t>Aktyor ma’lumotlarini serializatsiya qiladi. Yangilanish: yangi aktyor yaratish yoki mavjudini ishlatish.</w:t>
      </w:r>
    </w:p>
    <w:p>
      <w:pPr>
        <w:pStyle w:val="Normal"/>
        <w:rPr/>
      </w:pPr>
      <w:r>
        <w:rPr/>
        <w:t>Maydonlar: id, first_name, last_name, birth_date, photo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Agar first_name va last_name bo‘yicha aktyor mavjud bo‘lsa, uni qaytaradi (get_or_create).</w:t>
      </w:r>
    </w:p>
    <w:p>
      <w:pPr>
        <w:pStyle w:val="ListBullet"/>
        <w:numPr>
          <w:ilvl w:val="0"/>
          <w:numId w:val="1"/>
        </w:numPr>
        <w:rPr/>
      </w:pPr>
      <w:r>
        <w:rPr/>
        <w:t>Aks holda, yangi aktyor yaratadi, birth_date va photo ixtiyoriy.</w:t>
      </w:r>
    </w:p>
    <w:p>
      <w:pPr>
        <w:pStyle w:val="Heading2"/>
        <w:rPr/>
      </w:pPr>
      <w:r>
        <w:rPr/>
        <w:t>2.7 FilmSerializer</w:t>
      </w:r>
    </w:p>
    <w:p>
      <w:pPr>
        <w:pStyle w:val="Normal"/>
        <w:rPr/>
      </w:pPr>
      <w:r>
        <w:rPr/>
        <w:t>Kino ma’lumotlarini serializatsiya qiladi. Yangilanish: genre, company, actors uchun nested serializerlar va yangi/mavjud obyektlar bilan ishlash.</w:t>
      </w:r>
    </w:p>
    <w:p>
      <w:pPr>
        <w:pStyle w:val="Normal"/>
        <w:rPr/>
      </w:pPr>
      <w:r>
        <w:rPr/>
        <w:t>Maydonlar: id, name, views, genre, company, actors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Agar genre uchun JSON ma’lumot kelsa (masalan, {"name": "Sci-Fi"}), yangi Genre yaratiladi.</w:t>
      </w:r>
    </w:p>
    <w:p>
      <w:pPr>
        <w:pStyle w:val="ListBullet"/>
        <w:numPr>
          <w:ilvl w:val="0"/>
          <w:numId w:val="1"/>
        </w:numPr>
        <w:rPr/>
      </w:pPr>
      <w:r>
        <w:rPr/>
        <w:t>Agar genre_id kelsa, mavjud janr ishlatiladi.</w:t>
      </w:r>
    </w:p>
    <w:p>
      <w:pPr>
        <w:pStyle w:val="ListBullet"/>
        <w:numPr>
          <w:ilvl w:val="0"/>
          <w:numId w:val="1"/>
        </w:numPr>
        <w:rPr/>
      </w:pPr>
      <w:r>
        <w:rPr/>
        <w:t>company va actors uchun xuddi shunday: JSON ma’lumot yoki company_id/actor_ids ishlatiladi.</w:t>
      </w:r>
    </w:p>
    <w:p>
      <w:pPr>
        <w:pStyle w:val="ListBullet"/>
        <w:numPr>
          <w:ilvl w:val="0"/>
          <w:numId w:val="1"/>
        </w:numPr>
        <w:rPr/>
      </w:pPr>
      <w:r>
        <w:rPr/>
        <w:t>Film obyekti yaratiladi, actors ManyToManyField orqali qo‘shiladi.</w:t>
      </w:r>
    </w:p>
    <w:p>
      <w:pPr>
        <w:pStyle w:val="ListBullet"/>
        <w:numPr>
          <w:ilvl w:val="0"/>
          <w:numId w:val="1"/>
        </w:numPr>
        <w:rPr/>
      </w:pPr>
      <w:r>
        <w:rPr/>
        <w:t>Update logikasi:</w:t>
      </w:r>
    </w:p>
    <w:p>
      <w:pPr>
        <w:pStyle w:val="ListBullet"/>
        <w:numPr>
          <w:ilvl w:val="0"/>
          <w:numId w:val="1"/>
        </w:numPr>
        <w:rPr/>
      </w:pPr>
      <w:r>
        <w:rPr/>
        <w:t>Mavjud film yangilanadi, genre, company, actors uchun yangi ma’lumot yoki ID’lar ishlatiladi.</w:t>
      </w:r>
    </w:p>
    <w:p>
      <w:pPr>
        <w:pStyle w:val="ListBullet"/>
        <w:numPr>
          <w:ilvl w:val="0"/>
          <w:numId w:val="1"/>
        </w:numPr>
        <w:rPr/>
      </w:pPr>
      <w:r>
        <w:rPr/>
        <w:t>Agar ma’lumot kelmagan bo‘lsa, eski qiymatlar saqlanadi.</w:t>
      </w:r>
    </w:p>
    <w:p>
      <w:pPr>
        <w:pStyle w:val="Heading2"/>
        <w:rPr/>
      </w:pPr>
      <w:r>
        <w:rPr/>
        <w:t>2.8 CommentSerializer</w:t>
      </w:r>
    </w:p>
    <w:p>
      <w:pPr>
        <w:pStyle w:val="Normal"/>
        <w:rPr/>
      </w:pPr>
      <w:r>
        <w:rPr/>
        <w:t>Izoh ma’lumotlarini serializatsiya qiladi.</w:t>
      </w:r>
    </w:p>
    <w:p>
      <w:pPr>
        <w:pStyle w:val="Normal"/>
        <w:rPr/>
      </w:pPr>
      <w:r>
        <w:rPr/>
        <w:t>Maydonlar: id, user (read_only), film (read_only), text, created_at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user joriy foydalanuvchidan (request.user) olinadi.</w:t>
      </w:r>
    </w:p>
    <w:p>
      <w:pPr>
        <w:pStyle w:val="ListBullet"/>
        <w:numPr>
          <w:ilvl w:val="0"/>
          <w:numId w:val="1"/>
        </w:numPr>
        <w:rPr/>
      </w:pPr>
      <w:r>
        <w:rPr/>
        <w:t>film_id request.data dan olinadi.</w:t>
      </w:r>
    </w:p>
    <w:p>
      <w:pPr>
        <w:pStyle w:val="ListBullet"/>
        <w:numPr>
          <w:ilvl w:val="0"/>
          <w:numId w:val="1"/>
        </w:numPr>
        <w:rPr/>
      </w:pPr>
      <w:r>
        <w:rPr/>
        <w:t>Comment obyekti yaratiladi.</w:t>
      </w:r>
    </w:p>
    <w:p>
      <w:pPr>
        <w:pStyle w:val="Heading2"/>
        <w:rPr/>
      </w:pPr>
      <w:r>
        <w:rPr/>
        <w:t>2.9 RatingSerializer</w:t>
      </w:r>
    </w:p>
    <w:p>
      <w:pPr>
        <w:pStyle w:val="Normal"/>
        <w:rPr/>
      </w:pPr>
      <w:r>
        <w:rPr/>
        <w:t>Baho ma’lumotlarini serializatsiya qiladi.</w:t>
      </w:r>
    </w:p>
    <w:p>
      <w:pPr>
        <w:pStyle w:val="Normal"/>
        <w:rPr/>
      </w:pPr>
      <w:r>
        <w:rPr/>
        <w:t>Maydonlar: id, user (read_only), film (read_only), score, created_at</w:t>
      </w:r>
    </w:p>
    <w:p>
      <w:pPr>
        <w:pStyle w:val="ListBullet"/>
        <w:numPr>
          <w:ilvl w:val="0"/>
          <w:numId w:val="1"/>
        </w:numPr>
        <w:rPr/>
      </w:pPr>
      <w:r>
        <w:rPr/>
        <w:t>Create logikasi:</w:t>
      </w:r>
    </w:p>
    <w:p>
      <w:pPr>
        <w:pStyle w:val="ListBullet"/>
        <w:numPr>
          <w:ilvl w:val="0"/>
          <w:numId w:val="1"/>
        </w:numPr>
        <w:rPr/>
      </w:pPr>
      <w:r>
        <w:rPr/>
        <w:t>user joriy foydalanuvchidan (request.user) olinadi.</w:t>
      </w:r>
    </w:p>
    <w:p>
      <w:pPr>
        <w:pStyle w:val="ListBullet"/>
        <w:numPr>
          <w:ilvl w:val="0"/>
          <w:numId w:val="1"/>
        </w:numPr>
        <w:rPr/>
      </w:pPr>
      <w:r>
        <w:rPr/>
        <w:t>film_id request.data dan olinadi.</w:t>
      </w:r>
    </w:p>
    <w:p>
      <w:pPr>
        <w:pStyle w:val="ListBullet"/>
        <w:numPr>
          <w:ilvl w:val="0"/>
          <w:numId w:val="1"/>
        </w:numPr>
        <w:rPr/>
      </w:pPr>
      <w:r>
        <w:rPr/>
        <w:t>Rating obyekti yaratiladi.</w:t>
      </w:r>
    </w:p>
    <w:p>
      <w:pPr>
        <w:pStyle w:val="ListBullet"/>
        <w:numPr>
          <w:ilvl w:val="0"/>
          <w:numId w:val="1"/>
        </w:numPr>
        <w:rPr/>
      </w:pPr>
      <w:r>
        <w:rPr/>
        <w:t>Update logikasi:</w:t>
      </w:r>
    </w:p>
    <w:p>
      <w:pPr>
        <w:pStyle w:val="ListBullet"/>
        <w:numPr>
          <w:ilvl w:val="0"/>
          <w:numId w:val="1"/>
        </w:numPr>
        <w:rPr/>
      </w:pPr>
      <w:r>
        <w:rPr/>
        <w:t>Faqat score maydoni yangilanadi.</w:t>
      </w:r>
    </w:p>
    <w:p>
      <w:pPr>
        <w:pStyle w:val="Heading1"/>
        <w:rPr/>
      </w:pPr>
      <w:r>
        <w:rPr/>
        <w:t>3. Maxsus Ruxsatlar</w:t>
      </w:r>
    </w:p>
    <w:p>
      <w:pPr>
        <w:pStyle w:val="Normal"/>
        <w:rPr/>
      </w:pPr>
      <w:r>
        <w:rPr/>
        <w:t>Standart ruxsatlar (IsAdminUser, IsAuthenticated, AllowAny) o‘rniga permissions.py faylida maxsus ruxsat sinflari yaratildi.</w:t>
      </w:r>
    </w:p>
    <w:p>
      <w:pPr>
        <w:pStyle w:val="Heading2"/>
        <w:rPr/>
      </w:pPr>
      <w:r>
        <w:rPr/>
        <w:t>3.1 IsAdmin</w:t>
      </w:r>
    </w:p>
    <w:p>
      <w:pPr>
        <w:pStyle w:val="Normal"/>
        <w:rPr/>
      </w:pPr>
      <w:r>
        <w:rPr/>
        <w:t>Faqat role="admin" foydalanuvchilar uchun ruxsat beradi.</w:t>
      </w:r>
    </w:p>
    <w:p>
      <w:pPr>
        <w:pStyle w:val="ListBullet"/>
        <w:numPr>
          <w:ilvl w:val="0"/>
          <w:numId w:val="1"/>
        </w:numPr>
        <w:rPr/>
      </w:pPr>
      <w:r>
        <w:rPr/>
        <w:t>Qo‘llanilishi: User va Admin ViewSet’larida.</w:t>
      </w:r>
    </w:p>
    <w:p>
      <w:pPr>
        <w:pStyle w:val="Heading2"/>
        <w:rPr/>
      </w:pPr>
      <w:r>
        <w:rPr/>
        <w:t>3.2 IsAuthenticatedOrExploiter</w:t>
      </w:r>
    </w:p>
    <w:p>
      <w:pPr>
        <w:pStyle w:val="Normal"/>
        <w:rPr/>
      </w:pPr>
      <w:r>
        <w:rPr/>
        <w:t>Autentifikatsiya qilingan foydalanuvchilar uchun ochiq, lekin exploiter faqat o‘z profilini ko‘radi.</w:t>
      </w:r>
    </w:p>
    <w:p>
      <w:pPr>
        <w:pStyle w:val="ListBullet"/>
        <w:numPr>
          <w:ilvl w:val="0"/>
          <w:numId w:val="1"/>
        </w:numPr>
        <w:rPr/>
      </w:pPr>
      <w:r>
        <w:rPr/>
        <w:t>Logika:</w:t>
      </w:r>
    </w:p>
    <w:p>
      <w:pPr>
        <w:pStyle w:val="ListBullet"/>
        <w:numPr>
          <w:ilvl w:val="0"/>
          <w:numId w:val="1"/>
        </w:numPr>
        <w:rPr/>
      </w:pPr>
      <w:r>
        <w:rPr/>
        <w:t>has_object_permission orqali exploiter faqat o‘z user obyekti bilan bog‘langan profilni ko‘radi.</w:t>
      </w:r>
    </w:p>
    <w:p>
      <w:pPr>
        <w:pStyle w:val="ListBullet"/>
        <w:numPr>
          <w:ilvl w:val="0"/>
          <w:numId w:val="1"/>
        </w:numPr>
        <w:rPr/>
      </w:pPr>
      <w:r>
        <w:rPr/>
        <w:t>Adminlar barcha exploter profillarini ko‘rishi mumkin.</w:t>
      </w:r>
    </w:p>
    <w:p>
      <w:pPr>
        <w:pStyle w:val="ListBullet"/>
        <w:numPr>
          <w:ilvl w:val="0"/>
          <w:numId w:val="1"/>
        </w:numPr>
        <w:rPr/>
      </w:pPr>
      <w:r>
        <w:rPr/>
        <w:t>Qo‘llanilishi: ExploiterViewSet.</w:t>
      </w:r>
    </w:p>
    <w:p>
      <w:pPr>
        <w:pStyle w:val="Heading2"/>
        <w:rPr/>
      </w:pPr>
      <w:r>
        <w:rPr/>
        <w:t>3.3 AllowReadOnlyForNonAdmins</w:t>
      </w:r>
    </w:p>
    <w:p>
      <w:pPr>
        <w:pStyle w:val="Normal"/>
        <w:rPr/>
      </w:pPr>
      <w:r>
        <w:rPr/>
        <w:t>GET so‘rovlari uchun hamma uchun ochiq, yozish (POST, PUT, DELETE) faqat adminlar uchun.</w:t>
      </w:r>
    </w:p>
    <w:p>
      <w:pPr>
        <w:pStyle w:val="ListBullet"/>
        <w:numPr>
          <w:ilvl w:val="0"/>
          <w:numId w:val="1"/>
        </w:numPr>
        <w:rPr/>
      </w:pPr>
      <w:r>
        <w:rPr/>
        <w:t>Qo‘llanilishi: Genre, Company, Actor, Film ViewSet’larida.</w:t>
      </w:r>
    </w:p>
    <w:p>
      <w:pPr>
        <w:pStyle w:val="Heading2"/>
        <w:rPr/>
      </w:pPr>
      <w:r>
        <w:rPr/>
        <w:t>3.4 IsAuthenticatedForComments</w:t>
      </w:r>
    </w:p>
    <w:p>
      <w:pPr>
        <w:pStyle w:val="Normal"/>
        <w:rPr/>
      </w:pPr>
      <w:r>
        <w:rPr/>
        <w:t>Autentifikatsiya qilingan foydalanuvchilar izoh yozishi mumkin, lekin faqat o‘z izohlarini ko‘radi.</w:t>
      </w:r>
    </w:p>
    <w:p>
      <w:pPr>
        <w:pStyle w:val="ListBullet"/>
        <w:numPr>
          <w:ilvl w:val="0"/>
          <w:numId w:val="1"/>
        </w:numPr>
        <w:rPr/>
      </w:pPr>
      <w:r>
        <w:rPr/>
        <w:t>Logika:</w:t>
      </w:r>
    </w:p>
    <w:p>
      <w:pPr>
        <w:pStyle w:val="ListBullet"/>
        <w:numPr>
          <w:ilvl w:val="0"/>
          <w:numId w:val="1"/>
        </w:numPr>
        <w:rPr/>
      </w:pPr>
      <w:r>
        <w:rPr/>
        <w:t>has_object_permission orqali foydalanuvchi faqat o‘z izohlarini ko‘radi.</w:t>
      </w:r>
    </w:p>
    <w:p>
      <w:pPr>
        <w:pStyle w:val="ListBullet"/>
        <w:numPr>
          <w:ilvl w:val="0"/>
          <w:numId w:val="1"/>
        </w:numPr>
        <w:rPr/>
      </w:pPr>
      <w:r>
        <w:rPr/>
        <w:t>Adminlar barcha izohlarni ko‘rishi mumkin.</w:t>
      </w:r>
    </w:p>
    <w:p>
      <w:pPr>
        <w:pStyle w:val="ListBullet"/>
        <w:numPr>
          <w:ilvl w:val="0"/>
          <w:numId w:val="1"/>
        </w:numPr>
        <w:rPr/>
      </w:pPr>
      <w:r>
        <w:rPr/>
        <w:t>Qo‘llanilishi: CommentViewSet.</w:t>
      </w:r>
    </w:p>
    <w:p>
      <w:pPr>
        <w:pStyle w:val="Heading2"/>
        <w:rPr/>
      </w:pPr>
      <w:r>
        <w:rPr/>
        <w:t>3.5 IsAuthenticatedForRatings</w:t>
      </w:r>
    </w:p>
    <w:p>
      <w:pPr>
        <w:pStyle w:val="Normal"/>
        <w:rPr/>
      </w:pPr>
      <w:r>
        <w:rPr/>
        <w:t>Autentifikatsiya qilingan foydalanuvchilar baho qo‘yishi mumkin, lekin faqat o‘z baholarini ko‘radi.</w:t>
      </w:r>
    </w:p>
    <w:p>
      <w:pPr>
        <w:pStyle w:val="ListBullet"/>
        <w:numPr>
          <w:ilvl w:val="0"/>
          <w:numId w:val="1"/>
        </w:numPr>
        <w:rPr/>
      </w:pPr>
      <w:r>
        <w:rPr/>
        <w:t>Logika:</w:t>
      </w:r>
    </w:p>
    <w:p>
      <w:pPr>
        <w:pStyle w:val="ListBullet"/>
        <w:numPr>
          <w:ilvl w:val="0"/>
          <w:numId w:val="1"/>
        </w:numPr>
        <w:rPr/>
      </w:pPr>
      <w:r>
        <w:rPr/>
        <w:t>has_object_permission orqali foydalanuvchi faqat o‘z baholarini ko‘radi.</w:t>
      </w:r>
    </w:p>
    <w:p>
      <w:pPr>
        <w:pStyle w:val="ListBullet"/>
        <w:numPr>
          <w:ilvl w:val="0"/>
          <w:numId w:val="1"/>
        </w:numPr>
        <w:rPr/>
      </w:pPr>
      <w:r>
        <w:rPr/>
        <w:t>Adminlar barcha baholarni ko‘rishi mumkin.</w:t>
      </w:r>
    </w:p>
    <w:p>
      <w:pPr>
        <w:pStyle w:val="ListBullet"/>
        <w:numPr>
          <w:ilvl w:val="0"/>
          <w:numId w:val="1"/>
        </w:numPr>
        <w:rPr/>
      </w:pPr>
      <w:r>
        <w:rPr/>
        <w:t>Qo‘llanilishi: RatingViewSet.</w:t>
      </w:r>
    </w:p>
    <w:p>
      <w:pPr>
        <w:pStyle w:val="Heading1"/>
        <w:rPr/>
      </w:pPr>
      <w:r>
        <w:rPr/>
        <w:t>4. ViewSet’lar va URL’lar</w:t>
      </w:r>
    </w:p>
    <w:p>
      <w:pPr>
        <w:pStyle w:val="Normal"/>
        <w:rPr/>
      </w:pPr>
      <w:r>
        <w:rPr/>
        <w:t>Har bir model uchun ViewSet va unga mos keluvchi API endpointlari.</w:t>
      </w:r>
    </w:p>
    <w:p>
      <w:pPr>
        <w:pStyle w:val="Heading2"/>
        <w:rPr/>
      </w:pPr>
      <w:r>
        <w:rPr/>
        <w:t>4.1 UserViewSet</w:t>
      </w:r>
    </w:p>
    <w:p>
      <w:pPr>
        <w:pStyle w:val="Normal"/>
        <w:rPr/>
      </w:pPr>
      <w:r>
        <w:rPr/>
        <w:t>Foydalanuvchilarni boshqarish uchun.</w:t>
      </w:r>
    </w:p>
    <w:p>
      <w:pPr>
        <w:pStyle w:val="Normal"/>
        <w:rPr/>
      </w:pPr>
      <w:r>
        <w:rPr/>
        <w:t>Ruxsatlar: IsAdmin (faqat adminlar).</w:t>
      </w:r>
    </w:p>
    <w:p>
      <w:pPr>
        <w:pStyle w:val="Normal"/>
        <w:rPr/>
      </w:pPr>
      <w:r>
        <w:rPr/>
        <w:t>URL: http://127.0.0.1:8000/app/v1/users/</w:t>
      </w:r>
    </w:p>
    <w:p>
      <w:pPr>
        <w:pStyle w:val="Heading2"/>
        <w:rPr/>
      </w:pPr>
      <w:r>
        <w:rPr/>
        <w:t>4.2 AdminViewSet</w:t>
      </w:r>
    </w:p>
    <w:p>
      <w:pPr>
        <w:pStyle w:val="Normal"/>
        <w:rPr/>
      </w:pPr>
      <w:r>
        <w:rPr/>
        <w:t>Admin profillarini boshqarish uchun.</w:t>
      </w:r>
    </w:p>
    <w:p>
      <w:pPr>
        <w:pStyle w:val="Normal"/>
        <w:rPr/>
      </w:pPr>
      <w:r>
        <w:rPr/>
        <w:t>Ruxsatlar: IsAdmin (faqat adminlar).</w:t>
      </w:r>
    </w:p>
    <w:p>
      <w:pPr>
        <w:pStyle w:val="Normal"/>
        <w:rPr/>
      </w:pPr>
      <w:r>
        <w:rPr/>
        <w:t xml:space="preserve">URL: </w:t>
      </w:r>
      <w:hyperlink r:id="rId2">
        <w:r>
          <w:rPr>
            <w:rStyle w:val="Hyperlink"/>
          </w:rPr>
          <w:t>http://127.0.0.1:8000/app/v1/admins/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4.3 ExploiterViewSet</w:t>
      </w:r>
    </w:p>
    <w:p>
      <w:pPr>
        <w:pStyle w:val="Normal"/>
        <w:rPr/>
      </w:pPr>
      <w:r>
        <w:rPr/>
        <w:t>Exploiter profillarini boshqarish uchun.</w:t>
      </w:r>
    </w:p>
    <w:p>
      <w:pPr>
        <w:pStyle w:val="Normal"/>
        <w:rPr/>
      </w:pPr>
      <w:r>
        <w:rPr/>
        <w:t>Ruxsatlar: IsAuthenticatedOrExploiter (autentifikatsiya qilingan foydalanuvchilar, faqat o‘z profilini ko‘radi).</w:t>
      </w:r>
    </w:p>
    <w:p>
      <w:pPr>
        <w:pStyle w:val="Normal"/>
        <w:rPr/>
      </w:pPr>
      <w:r>
        <w:rPr/>
        <w:t>Logika: Oddiy foydalanuvchilar faqat o‘z profilini ko‘radi, adminlar hammasini.</w:t>
      </w:r>
    </w:p>
    <w:p>
      <w:pPr>
        <w:pStyle w:val="Normal"/>
        <w:rPr/>
      </w:pPr>
      <w:r>
        <w:rPr/>
        <w:t>URL: http://127.0.0.1:8000/app/v1/exploiters/</w:t>
      </w:r>
    </w:p>
    <w:p>
      <w:pPr>
        <w:pStyle w:val="Heading2"/>
        <w:rPr/>
      </w:pPr>
      <w:r>
        <w:rPr/>
        <w:t>4.4 GenreViewSet</w:t>
      </w:r>
    </w:p>
    <w:p>
      <w:pPr>
        <w:pStyle w:val="Normal"/>
        <w:rPr/>
      </w:pPr>
      <w:r>
        <w:rPr/>
        <w:t>Janrlarni boshqarish uchun.</w:t>
      </w:r>
    </w:p>
    <w:p>
      <w:pPr>
        <w:pStyle w:val="Normal"/>
        <w:rPr/>
      </w:pPr>
      <w:r>
        <w:rPr/>
        <w:t>Ruxsatlar: AllowReadOnlyForNonAdmins (hamma ko‘rishi mumkin, faqat adminlar yozishi mumkin).</w:t>
      </w:r>
    </w:p>
    <w:p>
      <w:pPr>
        <w:pStyle w:val="Normal"/>
        <w:rPr/>
      </w:pPr>
      <w:r>
        <w:rPr/>
        <w:t>URL: http://127.0.0.1:8000/app/v1/genres/</w:t>
      </w:r>
    </w:p>
    <w:p>
      <w:pPr>
        <w:pStyle w:val="Heading2"/>
        <w:rPr/>
      </w:pPr>
      <w:r>
        <w:rPr/>
        <w:t>4.5 CompanyViewSet</w:t>
      </w:r>
    </w:p>
    <w:p>
      <w:pPr>
        <w:pStyle w:val="Normal"/>
        <w:rPr/>
      </w:pPr>
      <w:r>
        <w:rPr/>
        <w:t>Kompaniyalarni boshqarish uchun.</w:t>
      </w:r>
    </w:p>
    <w:p>
      <w:pPr>
        <w:pStyle w:val="Normal"/>
        <w:rPr/>
      </w:pPr>
      <w:r>
        <w:rPr/>
        <w:t>Ruxsatlar: AllowReadOnlyForNonAdmins.</w:t>
      </w:r>
    </w:p>
    <w:p>
      <w:pPr>
        <w:pStyle w:val="Normal"/>
        <w:rPr/>
      </w:pPr>
      <w:r>
        <w:rPr/>
        <w:t>URL: http://127.0.0.1:8000/app/v1/companies/</w:t>
      </w:r>
    </w:p>
    <w:p>
      <w:pPr>
        <w:pStyle w:val="Heading2"/>
        <w:rPr/>
      </w:pPr>
      <w:r>
        <w:rPr/>
        <w:t>4.6 ActorViewSet</w:t>
      </w:r>
    </w:p>
    <w:p>
      <w:pPr>
        <w:pStyle w:val="Normal"/>
        <w:rPr/>
      </w:pPr>
      <w:r>
        <w:rPr/>
        <w:t>Aktyorlarni boshqarish uchun.</w:t>
      </w:r>
    </w:p>
    <w:p>
      <w:pPr>
        <w:pStyle w:val="Normal"/>
        <w:rPr/>
      </w:pPr>
      <w:r>
        <w:rPr/>
        <w:t>Ruxsatlar: AllowReadOnlyForNonAdmins.</w:t>
      </w:r>
    </w:p>
    <w:p>
      <w:pPr>
        <w:pStyle w:val="Normal"/>
        <w:rPr/>
      </w:pPr>
      <w:r>
        <w:rPr/>
        <w:t>URL: http://127.0.0.1:8000/app/v1/actors/</w:t>
      </w:r>
    </w:p>
    <w:p>
      <w:pPr>
        <w:pStyle w:val="Heading2"/>
        <w:rPr/>
      </w:pPr>
      <w:r>
        <w:rPr/>
        <w:t>4.7 FilmViewSet</w:t>
      </w:r>
    </w:p>
    <w:p>
      <w:pPr>
        <w:pStyle w:val="Normal"/>
        <w:rPr/>
      </w:pPr>
      <w:r>
        <w:rPr/>
        <w:t>Kinolar boshqarish uchun.</w:t>
      </w:r>
    </w:p>
    <w:p>
      <w:pPr>
        <w:pStyle w:val="Normal"/>
        <w:rPr/>
      </w:pPr>
      <w:r>
        <w:rPr/>
        <w:t>Ruxsatlar: AllowReadOnlyForNonAdmins.</w:t>
      </w:r>
    </w:p>
    <w:p>
      <w:pPr>
        <w:pStyle w:val="Normal"/>
        <w:rPr/>
      </w:pPr>
      <w:r>
        <w:rPr/>
        <w:t>URL: http://127.0.0.1:8000/app/v1/films/</w:t>
      </w:r>
    </w:p>
    <w:p>
      <w:pPr>
        <w:pStyle w:val="Heading2"/>
        <w:rPr/>
      </w:pPr>
      <w:r>
        <w:rPr/>
        <w:t>4.8 CommentViewSet</w:t>
      </w:r>
    </w:p>
    <w:p>
      <w:pPr>
        <w:pStyle w:val="Normal"/>
        <w:rPr/>
      </w:pPr>
      <w:r>
        <w:rPr/>
        <w:t>Izohlarni boshqarish uchun.</w:t>
      </w:r>
    </w:p>
    <w:p>
      <w:pPr>
        <w:pStyle w:val="Normal"/>
        <w:rPr/>
      </w:pPr>
      <w:r>
        <w:rPr/>
        <w:t>Ruxsatlar: IsAuthenticatedForComments (autentifikatsiya qilingan foydalanuvchilar, faqat o‘z izohlarini ko‘radi).</w:t>
      </w:r>
    </w:p>
    <w:p>
      <w:pPr>
        <w:pStyle w:val="Normal"/>
        <w:rPr/>
      </w:pPr>
      <w:r>
        <w:rPr/>
        <w:t>Logika: Foydalanuvchilar faqat o‘z izohlarini ko‘radi, adminlar hammasini.</w:t>
      </w:r>
    </w:p>
    <w:p>
      <w:pPr>
        <w:pStyle w:val="Normal"/>
        <w:rPr/>
      </w:pPr>
      <w:r>
        <w:rPr/>
        <w:t>URL: http://127.0.0.1:8000/app/v1/comments/</w:t>
      </w:r>
    </w:p>
    <w:p>
      <w:pPr>
        <w:pStyle w:val="Heading2"/>
        <w:rPr/>
      </w:pPr>
      <w:r>
        <w:rPr/>
        <w:t>4.9 RatingViewSet</w:t>
      </w:r>
    </w:p>
    <w:p>
      <w:pPr>
        <w:pStyle w:val="Normal"/>
        <w:rPr/>
      </w:pPr>
      <w:r>
        <w:rPr/>
        <w:t>Baholarni boshqarish uchun.</w:t>
      </w:r>
    </w:p>
    <w:p>
      <w:pPr>
        <w:pStyle w:val="Normal"/>
        <w:rPr/>
      </w:pPr>
      <w:r>
        <w:rPr/>
        <w:t>Ruxsatlar: IsAuthenticatedForRatings (autentifikatsiya qilingan foydalanuvchilar, faqat o‘z baholarini ko‘radi).</w:t>
      </w:r>
    </w:p>
    <w:p>
      <w:pPr>
        <w:pStyle w:val="Normal"/>
        <w:rPr/>
      </w:pPr>
      <w:r>
        <w:rPr/>
        <w:t>Logika: Foydalanuvchilar faqat o‘z baholarini ko‘radi, adminlar hammasini.</w:t>
      </w:r>
    </w:p>
    <w:p>
      <w:pPr>
        <w:pStyle w:val="Normal"/>
        <w:rPr/>
      </w:pPr>
      <w:r>
        <w:rPr/>
        <w:t>URL: http://127.0.0.1:8000/app/v1/ratings/</w:t>
      </w:r>
    </w:p>
    <w:p>
      <w:pPr>
        <w:pStyle w:val="Heading1"/>
        <w:rPr/>
      </w:pPr>
      <w:r>
        <w:rPr/>
        <w:t>5. Admin Paneli</w:t>
      </w:r>
    </w:p>
    <w:p>
      <w:pPr>
        <w:pStyle w:val="Normal"/>
        <w:rPr/>
      </w:pPr>
      <w:r>
        <w:rPr/>
        <w:t>Admin paneli har bir model uchun chiroyli va qulay interfeys bilan sozlandi. Har bir model uchun ModelAdmin sinflari yaratildi.</w:t>
      </w:r>
    </w:p>
    <w:p>
      <w:pPr>
        <w:pStyle w:val="Heading2"/>
        <w:rPr/>
      </w:pPr>
      <w:r>
        <w:rPr/>
        <w:t>5.1 UserAdmin</w:t>
      </w:r>
    </w:p>
    <w:p>
      <w:pPr>
        <w:pStyle w:val="Normal"/>
        <w:rPr/>
      </w:pPr>
      <w:r>
        <w:rPr/>
        <w:t>Foydalanuvchilarni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username, email, role, first_name, last_name, is_staff.</w:t>
      </w:r>
    </w:p>
    <w:p>
      <w:pPr>
        <w:pStyle w:val="ListBullet"/>
        <w:numPr>
          <w:ilvl w:val="0"/>
          <w:numId w:val="1"/>
        </w:numPr>
        <w:rPr/>
      </w:pPr>
      <w:r>
        <w:rPr/>
        <w:t>list_filter: role, is_staff, is_active.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username, email, first_name, last_name.</w:t>
      </w:r>
    </w:p>
    <w:p>
      <w:pPr>
        <w:pStyle w:val="ListBullet"/>
        <w:numPr>
          <w:ilvl w:val="0"/>
          <w:numId w:val="1"/>
        </w:numPr>
        <w:rPr/>
      </w:pPr>
      <w:r>
        <w:rPr/>
        <w:t>fields: username, email, password, first_name, last_name, role, is_staff, is_active.</w:t>
      </w:r>
    </w:p>
    <w:p>
      <w:pPr>
        <w:pStyle w:val="Heading2"/>
        <w:rPr/>
      </w:pPr>
      <w:r>
        <w:rPr/>
        <w:t>5.2 AdminAdmin</w:t>
      </w:r>
    </w:p>
    <w:p>
      <w:pPr>
        <w:pStyle w:val="Normal"/>
        <w:rPr/>
      </w:pPr>
      <w:r>
        <w:rPr/>
        <w:t>Admin profillarini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user, phone_number, addres.</w:t>
      </w:r>
    </w:p>
    <w:p>
      <w:pPr>
        <w:pStyle w:val="ListBullet"/>
        <w:numPr>
          <w:ilvl w:val="0"/>
          <w:numId w:val="1"/>
        </w:numPr>
        <w:rPr/>
      </w:pPr>
      <w:r>
        <w:rPr/>
        <w:t>list_filter: phone_number.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user__username, phone_number, addres.</w:t>
      </w:r>
    </w:p>
    <w:p>
      <w:pPr>
        <w:pStyle w:val="ListBullet"/>
        <w:numPr>
          <w:ilvl w:val="0"/>
          <w:numId w:val="1"/>
        </w:numPr>
        <w:rPr/>
      </w:pPr>
      <w:r>
        <w:rPr/>
        <w:t>raw_id_fields: user.</w:t>
      </w:r>
    </w:p>
    <w:p>
      <w:pPr>
        <w:pStyle w:val="Heading2"/>
        <w:rPr/>
      </w:pPr>
      <w:r>
        <w:rPr/>
        <w:t>5.3 ExploiterAdmin</w:t>
      </w:r>
    </w:p>
    <w:p>
      <w:pPr>
        <w:pStyle w:val="Normal"/>
        <w:rPr/>
      </w:pPr>
      <w:r>
        <w:rPr/>
        <w:t>Exploiter profillarini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user, phone_number.</w:t>
      </w:r>
    </w:p>
    <w:p>
      <w:pPr>
        <w:pStyle w:val="ListBullet"/>
        <w:numPr>
          <w:ilvl w:val="0"/>
          <w:numId w:val="1"/>
        </w:numPr>
        <w:rPr/>
      </w:pPr>
      <w:r>
        <w:rPr/>
        <w:t>list_filter: phone_number.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user__username, phone_number.</w:t>
      </w:r>
    </w:p>
    <w:p>
      <w:pPr>
        <w:pStyle w:val="ListBullet"/>
        <w:numPr>
          <w:ilvl w:val="0"/>
          <w:numId w:val="1"/>
        </w:numPr>
        <w:rPr/>
      </w:pPr>
      <w:r>
        <w:rPr/>
        <w:t>raw_id_fields: user.</w:t>
      </w:r>
    </w:p>
    <w:p>
      <w:pPr>
        <w:pStyle w:val="Heading2"/>
        <w:rPr/>
      </w:pPr>
      <w:r>
        <w:rPr/>
        <w:t>5.4 GenreAdmin</w:t>
      </w:r>
    </w:p>
    <w:p>
      <w:pPr>
        <w:pStyle w:val="Normal"/>
        <w:rPr/>
      </w:pPr>
      <w:r>
        <w:rPr/>
        <w:t>Janrlarni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name.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name.</w:t>
      </w:r>
    </w:p>
    <w:p>
      <w:pPr>
        <w:pStyle w:val="ListBullet"/>
        <w:numPr>
          <w:ilvl w:val="0"/>
          <w:numId w:val="1"/>
        </w:numPr>
        <w:rPr/>
      </w:pPr>
      <w:r>
        <w:rPr/>
        <w:t>fields: name.</w:t>
      </w:r>
    </w:p>
    <w:p>
      <w:pPr>
        <w:pStyle w:val="Heading2"/>
        <w:rPr/>
      </w:pPr>
      <w:r>
        <w:rPr/>
        <w:t>5.5 CompanyAdmin</w:t>
      </w:r>
    </w:p>
    <w:p>
      <w:pPr>
        <w:pStyle w:val="Normal"/>
        <w:rPr/>
      </w:pPr>
      <w:r>
        <w:rPr/>
        <w:t>Kompaniyalarni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name, description.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name, description.</w:t>
      </w:r>
    </w:p>
    <w:p>
      <w:pPr>
        <w:pStyle w:val="ListBullet"/>
        <w:numPr>
          <w:ilvl w:val="0"/>
          <w:numId w:val="1"/>
        </w:numPr>
        <w:rPr/>
      </w:pPr>
      <w:r>
        <w:rPr/>
        <w:t>fields: name, description.</w:t>
      </w:r>
    </w:p>
    <w:p>
      <w:pPr>
        <w:pStyle w:val="Heading2"/>
        <w:rPr/>
      </w:pPr>
      <w:r>
        <w:rPr/>
        <w:t>5.6 ActorAdmin</w:t>
      </w:r>
    </w:p>
    <w:p>
      <w:pPr>
        <w:pStyle w:val="Normal"/>
        <w:rPr/>
      </w:pPr>
      <w:r>
        <w:rPr/>
        <w:t>Aktyorlarni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first_name, last_name, birth_date.</w:t>
      </w:r>
    </w:p>
    <w:p>
      <w:pPr>
        <w:pStyle w:val="ListBullet"/>
        <w:numPr>
          <w:ilvl w:val="0"/>
          <w:numId w:val="1"/>
        </w:numPr>
        <w:rPr/>
      </w:pPr>
      <w:r>
        <w:rPr/>
        <w:t>list_filter: birth_date.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first_name, last_name.</w:t>
      </w:r>
    </w:p>
    <w:p>
      <w:pPr>
        <w:pStyle w:val="ListBullet"/>
        <w:numPr>
          <w:ilvl w:val="0"/>
          <w:numId w:val="1"/>
        </w:numPr>
        <w:rPr/>
      </w:pPr>
      <w:r>
        <w:rPr/>
        <w:t>fields: first_name, last_name, birth_date, photo.</w:t>
      </w:r>
    </w:p>
    <w:p>
      <w:pPr>
        <w:pStyle w:val="Heading2"/>
        <w:rPr/>
      </w:pPr>
      <w:r>
        <w:rPr/>
        <w:t>5.7 FilmAdmin</w:t>
      </w:r>
    </w:p>
    <w:p>
      <w:pPr>
        <w:pStyle w:val="Normal"/>
        <w:rPr/>
      </w:pPr>
      <w:r>
        <w:rPr/>
        <w:t>Kinolar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name, genre, company, views.</w:t>
      </w:r>
    </w:p>
    <w:p>
      <w:pPr>
        <w:pStyle w:val="ListBullet"/>
        <w:numPr>
          <w:ilvl w:val="0"/>
          <w:numId w:val="1"/>
        </w:numPr>
        <w:rPr/>
      </w:pPr>
      <w:r>
        <w:rPr/>
        <w:t>list_filter: genre, company.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name.</w:t>
      </w:r>
    </w:p>
    <w:p>
      <w:pPr>
        <w:pStyle w:val="ListBullet"/>
        <w:numPr>
          <w:ilvl w:val="0"/>
          <w:numId w:val="1"/>
        </w:numPr>
        <w:rPr/>
      </w:pPr>
      <w:r>
        <w:rPr/>
        <w:t>fields: name, genre, company, actors, views.</w:t>
      </w:r>
    </w:p>
    <w:p>
      <w:pPr>
        <w:pStyle w:val="ListBullet"/>
        <w:numPr>
          <w:ilvl w:val="0"/>
          <w:numId w:val="1"/>
        </w:numPr>
        <w:rPr/>
      </w:pPr>
      <w:r>
        <w:rPr/>
        <w:t>filter_horizontal: actors (ManyToManyField uchun qulay interfeys).</w:t>
      </w:r>
    </w:p>
    <w:p>
      <w:pPr>
        <w:pStyle w:val="ListBullet"/>
        <w:numPr>
          <w:ilvl w:val="0"/>
          <w:numId w:val="1"/>
        </w:numPr>
        <w:rPr/>
      </w:pPr>
      <w:r>
        <w:rPr/>
        <w:t>raw_id_fields: genre, company.</w:t>
      </w:r>
    </w:p>
    <w:p>
      <w:pPr>
        <w:pStyle w:val="Heading2"/>
        <w:rPr/>
      </w:pPr>
      <w:r>
        <w:rPr/>
        <w:t>5.8 CommentAdmin</w:t>
      </w:r>
    </w:p>
    <w:p>
      <w:pPr>
        <w:pStyle w:val="Normal"/>
        <w:rPr/>
      </w:pPr>
      <w:r>
        <w:rPr/>
        <w:t>Izohlarni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user, film, text_preview, created_at.</w:t>
      </w:r>
    </w:p>
    <w:p>
      <w:pPr>
        <w:pStyle w:val="ListBullet"/>
        <w:numPr>
          <w:ilvl w:val="0"/>
          <w:numId w:val="1"/>
        </w:numPr>
        <w:rPr/>
      </w:pPr>
      <w:r>
        <w:rPr/>
        <w:t>list_filter: created_at, user, film.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user__username, film__name, text.</w:t>
      </w:r>
    </w:p>
    <w:p>
      <w:pPr>
        <w:pStyle w:val="ListBullet"/>
        <w:numPr>
          <w:ilvl w:val="0"/>
          <w:numId w:val="1"/>
        </w:numPr>
        <w:rPr/>
      </w:pPr>
      <w:r>
        <w:rPr/>
        <w:t>fields: user, film, text, created_at.</w:t>
      </w:r>
    </w:p>
    <w:p>
      <w:pPr>
        <w:pStyle w:val="ListBullet"/>
        <w:numPr>
          <w:ilvl w:val="0"/>
          <w:numId w:val="1"/>
        </w:numPr>
        <w:rPr/>
      </w:pPr>
      <w:r>
        <w:rPr/>
        <w:t>raw_id_fields: user, film.</w:t>
      </w:r>
    </w:p>
    <w:p>
      <w:pPr>
        <w:pStyle w:val="ListBullet"/>
        <w:numPr>
          <w:ilvl w:val="0"/>
          <w:numId w:val="1"/>
        </w:numPr>
        <w:rPr/>
      </w:pPr>
      <w:r>
        <w:rPr/>
        <w:t>readonly_fields: created_at.</w:t>
      </w:r>
    </w:p>
    <w:p>
      <w:pPr>
        <w:pStyle w:val="ListBullet"/>
        <w:numPr>
          <w:ilvl w:val="0"/>
          <w:numId w:val="1"/>
        </w:numPr>
        <w:rPr/>
      </w:pPr>
      <w:r>
        <w:rPr/>
        <w:t>text_preview: Izoh matnining qisqa ko‘rinishi.</w:t>
      </w:r>
    </w:p>
    <w:p>
      <w:pPr>
        <w:pStyle w:val="Heading2"/>
        <w:rPr/>
      </w:pPr>
      <w:r>
        <w:rPr/>
        <w:t>5.9 RatingAdmin</w:t>
      </w:r>
    </w:p>
    <w:p>
      <w:pPr>
        <w:pStyle w:val="Normal"/>
        <w:rPr/>
      </w:pPr>
      <w:r>
        <w:rPr/>
        <w:t>Baholarni boshqarish uchun.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list_display: user, film, score, created_at.</w:t>
      </w:r>
    </w:p>
    <w:p>
      <w:pPr>
        <w:pStyle w:val="ListBullet"/>
        <w:numPr>
          <w:ilvl w:val="0"/>
          <w:numId w:val="1"/>
        </w:numPr>
        <w:rPr/>
      </w:pPr>
      <w:r>
        <w:rPr/>
        <w:t>list_filter: score, created_at, user, film.</w:t>
      </w:r>
    </w:p>
    <w:p>
      <w:pPr>
        <w:pStyle w:val="ListBullet"/>
        <w:numPr>
          <w:ilvl w:val="0"/>
          <w:numId w:val="1"/>
        </w:numPr>
        <w:rPr/>
      </w:pPr>
      <w:r>
        <w:rPr/>
        <w:t>search_fields: user__username, film__name.</w:t>
      </w:r>
    </w:p>
    <w:p>
      <w:pPr>
        <w:pStyle w:val="ListBullet"/>
        <w:numPr>
          <w:ilvl w:val="0"/>
          <w:numId w:val="1"/>
        </w:numPr>
        <w:rPr/>
      </w:pPr>
      <w:r>
        <w:rPr/>
        <w:t>fields: user, film, score, created_at.</w:t>
      </w:r>
    </w:p>
    <w:p>
      <w:pPr>
        <w:pStyle w:val="ListBullet"/>
        <w:numPr>
          <w:ilvl w:val="0"/>
          <w:numId w:val="1"/>
        </w:numPr>
        <w:rPr/>
      </w:pPr>
      <w:r>
        <w:rPr/>
        <w:t>raw_id_fields: user, film.</w:t>
      </w:r>
    </w:p>
    <w:p>
      <w:pPr>
        <w:pStyle w:val="ListBullet"/>
        <w:numPr>
          <w:ilvl w:val="0"/>
          <w:numId w:val="1"/>
        </w:numPr>
        <w:rPr/>
      </w:pPr>
      <w:r>
        <w:rPr/>
        <w:t>readonly_fields: created_at.</w:t>
      </w:r>
    </w:p>
    <w:p>
      <w:pPr>
        <w:pStyle w:val="Heading1"/>
        <w:rPr/>
      </w:pPr>
      <w:r>
        <w:rPr/>
        <w:t>6. JWT Autentifikatsiyasi</w:t>
      </w:r>
    </w:p>
    <w:p>
      <w:pPr>
        <w:pStyle w:val="Normal"/>
        <w:rPr/>
      </w:pPr>
      <w:r>
        <w:rPr/>
        <w:t>API’da autentifikatsiya uchun djangorestframework-simplejwt kutubxonasi ishlatildi. Bu foydalanuvchilarga access va refresh tokenlari orqali kirish imkonini beradi.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settings.py’da REST_FRAMEWORK va SIMPLE_JWT sozlamalari qo‘shildi.</w:t>
      </w:r>
    </w:p>
    <w:p>
      <w:pPr>
        <w:pStyle w:val="ListBullet"/>
        <w:numPr>
          <w:ilvl w:val="0"/>
          <w:numId w:val="1"/>
        </w:numPr>
        <w:rPr/>
      </w:pPr>
      <w:r>
        <w:rPr/>
        <w:t>Access token muddati: 60 daqiqa.</w:t>
      </w:r>
    </w:p>
    <w:p>
      <w:pPr>
        <w:pStyle w:val="ListBullet"/>
        <w:numPr>
          <w:ilvl w:val="0"/>
          <w:numId w:val="1"/>
        </w:numPr>
        <w:rPr/>
      </w:pPr>
      <w:r>
        <w:rPr/>
        <w:t>Refresh token muddati: 1 kun.</w:t>
      </w:r>
    </w:p>
    <w:p>
      <w:pPr>
        <w:pStyle w:val="ListBullet"/>
        <w:numPr>
          <w:ilvl w:val="0"/>
          <w:numId w:val="1"/>
        </w:numPr>
        <w:rPr/>
      </w:pPr>
      <w:r>
        <w:rPr/>
        <w:t>Token olish: POST /api/token/ (username va password bilan).</w:t>
      </w:r>
    </w:p>
    <w:p>
      <w:pPr>
        <w:pStyle w:val="ListBullet"/>
        <w:numPr>
          <w:ilvl w:val="0"/>
          <w:numId w:val="1"/>
        </w:numPr>
        <w:rPr/>
      </w:pPr>
      <w:r>
        <w:rPr/>
        <w:t>Token yangilash: POST /api/token/refresh/ (refresh token bilan).</w:t>
      </w:r>
    </w:p>
    <w:p>
      <w:pPr>
        <w:pStyle w:val="ListBullet"/>
        <w:numPr>
          <w:ilvl w:val="0"/>
          <w:numId w:val="1"/>
        </w:numPr>
        <w:rPr/>
      </w:pPr>
      <w:r>
        <w:rPr/>
        <w:t>Swagger’da token kiritish: Bearer &lt;access_token&gt; formatida.</w:t>
      </w:r>
    </w:p>
    <w:p>
      <w:pPr>
        <w:pStyle w:val="Heading1"/>
        <w:rPr/>
      </w:pPr>
      <w:r>
        <w:rPr/>
        <w:t>7. Swagger Integratsiyasi</w:t>
      </w:r>
    </w:p>
    <w:p>
      <w:pPr>
        <w:pStyle w:val="Normal"/>
        <w:rPr/>
      </w:pPr>
      <w:r>
        <w:rPr/>
        <w:t>API dokumentatsiyasi uchun drf-yasg kutubxonasi ishlatildi, bu Swagger UI va ReDoc interfeyslarini taqdim etadi.</w:t>
      </w:r>
    </w:p>
    <w:p>
      <w:pPr>
        <w:pStyle w:val="ListBullet"/>
        <w:numPr>
          <w:ilvl w:val="0"/>
          <w:numId w:val="1"/>
        </w:numPr>
        <w:rPr/>
      </w:pPr>
      <w:r>
        <w:rPr/>
        <w:t>Sozlamalar:</w:t>
      </w:r>
    </w:p>
    <w:p>
      <w:pPr>
        <w:pStyle w:val="ListBullet"/>
        <w:numPr>
          <w:ilvl w:val="0"/>
          <w:numId w:val="1"/>
        </w:numPr>
        <w:rPr/>
      </w:pPr>
      <w:r>
        <w:rPr/>
        <w:t>settings.py’da drf_yasg INSTALLED_APPS’ga qo‘shildi.</w:t>
      </w:r>
    </w:p>
    <w:p>
      <w:pPr>
        <w:pStyle w:val="ListBullet"/>
        <w:numPr>
          <w:ilvl w:val="0"/>
          <w:numId w:val="1"/>
        </w:numPr>
        <w:rPr/>
      </w:pPr>
      <w:r>
        <w:rPr/>
        <w:t>urls.py’da /swagger/ va /redoc/ endpoint’lari qo‘shildi.</w:t>
      </w:r>
    </w:p>
    <w:p>
      <w:pPr>
        <w:pStyle w:val="ListBullet"/>
        <w:numPr>
          <w:ilvl w:val="0"/>
          <w:numId w:val="1"/>
        </w:numPr>
        <w:rPr/>
      </w:pPr>
      <w:r>
        <w:rPr/>
        <w:t>Swagger UI: http://127.0.0.1:8000/swagger/</w:t>
      </w:r>
    </w:p>
    <w:p>
      <w:pPr>
        <w:pStyle w:val="ListBullet"/>
        <w:numPr>
          <w:ilvl w:val="0"/>
          <w:numId w:val="1"/>
        </w:numPr>
        <w:rPr/>
      </w:pPr>
      <w:r>
        <w:rPr/>
        <w:t>ReDoc: http://127.0.0.1:8000/redoc/</w:t>
      </w:r>
    </w:p>
    <w:p>
      <w:pPr>
        <w:pStyle w:val="ListBullet"/>
        <w:numPr>
          <w:ilvl w:val="0"/>
          <w:numId w:val="1"/>
        </w:numPr>
        <w:rPr/>
      </w:pPr>
      <w:r>
        <w:rPr/>
        <w:t>JWT integratsiyasi: SWAGGER_SETTINGS’da Bearer token sozlamasi qo‘shildi.</w:t>
      </w:r>
    </w:p>
    <w:p>
      <w:pPr>
        <w:pStyle w:val="ListBullet"/>
        <w:numPr>
          <w:ilvl w:val="0"/>
          <w:numId w:val="1"/>
        </w:numPr>
        <w:rPr/>
      </w:pPr>
      <w:r>
        <w:rPr/>
        <w:t>Foydalanish: “Authorize” tugmasi orqali Bearer &lt;access_token&gt; kiritiladi.</w:t>
      </w:r>
    </w:p>
    <w:p>
      <w:pPr>
        <w:pStyle w:val="Heading1"/>
        <w:rPr/>
      </w:pPr>
      <w:r>
        <w:rPr/>
        <w:t>8. Foydalanuvchilar (User, Admin, Exploiter)</w:t>
      </w:r>
    </w:p>
    <w:p>
      <w:pPr>
        <w:pStyle w:val="Normal"/>
        <w:rPr/>
      </w:pPr>
      <w:r>
        <w:rPr/>
        <w:t>Foydalanuvchilar bilan ishlashda quyidagi ishlar amalga oshirildi:</w:t>
      </w:r>
    </w:p>
    <w:p>
      <w:pPr>
        <w:pStyle w:val="ListBullet"/>
        <w:numPr>
          <w:ilvl w:val="0"/>
          <w:numId w:val="1"/>
        </w:numPr>
        <w:rPr/>
      </w:pPr>
      <w:r>
        <w:rPr/>
        <w:t>User modeli:</w:t>
      </w:r>
    </w:p>
    <w:p>
      <w:pPr>
        <w:pStyle w:val="ListBullet"/>
        <w:numPr>
          <w:ilvl w:val="0"/>
          <w:numId w:val="1"/>
        </w:numPr>
        <w:rPr/>
      </w:pPr>
      <w:r>
        <w:rPr/>
        <w:t>AbstractUser’dan meros oladi, role maydoni qo‘shildi (admin yoki exploiter).</w:t>
      </w:r>
    </w:p>
    <w:p>
      <w:pPr>
        <w:pStyle w:val="ListBullet"/>
        <w:numPr>
          <w:ilvl w:val="0"/>
          <w:numId w:val="1"/>
        </w:numPr>
        <w:rPr/>
      </w:pPr>
      <w:r>
        <w:rPr/>
        <w:t>JWT autentifikatsiyasi orqali foydalanuvchilar login qiladi.</w:t>
      </w:r>
    </w:p>
    <w:p>
      <w:pPr>
        <w:pStyle w:val="ListBullet"/>
        <w:numPr>
          <w:ilvl w:val="0"/>
          <w:numId w:val="1"/>
        </w:numPr>
        <w:rPr/>
      </w:pPr>
      <w:r>
        <w:rPr/>
        <w:t>Admin modeli:</w:t>
      </w:r>
    </w:p>
    <w:p>
      <w:pPr>
        <w:pStyle w:val="ListBullet"/>
        <w:numPr>
          <w:ilvl w:val="0"/>
          <w:numId w:val="1"/>
        </w:numPr>
        <w:rPr/>
      </w:pPr>
      <w:r>
        <w:rPr/>
        <w:t>User bilan OneToOneField orqali bog‘langan.</w:t>
      </w:r>
    </w:p>
    <w:p>
      <w:pPr>
        <w:pStyle w:val="ListBullet"/>
        <w:numPr>
          <w:ilvl w:val="0"/>
          <w:numId w:val="1"/>
        </w:numPr>
        <w:rPr/>
      </w:pPr>
      <w:r>
        <w:rPr/>
        <w:t>AdminSerializer orqali yangi User (role="admin") va Admin obyekti yaratiladi.</w:t>
      </w:r>
    </w:p>
    <w:p>
      <w:pPr>
        <w:pStyle w:val="ListBullet"/>
        <w:numPr>
          <w:ilvl w:val="0"/>
          <w:numId w:val="1"/>
        </w:numPr>
        <w:rPr/>
      </w:pPr>
      <w:r>
        <w:rPr/>
        <w:t>Update’da user va admin ma’lumotlari alohida yangilanadi.</w:t>
      </w:r>
    </w:p>
    <w:p>
      <w:pPr>
        <w:pStyle w:val="ListBullet"/>
        <w:numPr>
          <w:ilvl w:val="0"/>
          <w:numId w:val="1"/>
        </w:numPr>
        <w:rPr/>
      </w:pPr>
      <w:r>
        <w:rPr/>
        <w:t>Exploiter modeli:</w:t>
      </w:r>
    </w:p>
    <w:p>
      <w:pPr>
        <w:pStyle w:val="ListBullet"/>
        <w:numPr>
          <w:ilvl w:val="0"/>
          <w:numId w:val="1"/>
        </w:numPr>
        <w:rPr/>
      </w:pPr>
      <w:r>
        <w:rPr/>
        <w:t>User bilan OneToOneField orqali bog‘langan.</w:t>
      </w:r>
    </w:p>
    <w:p>
      <w:pPr>
        <w:pStyle w:val="ListBullet"/>
        <w:numPr>
          <w:ilvl w:val="0"/>
          <w:numId w:val="1"/>
        </w:numPr>
        <w:rPr/>
      </w:pPr>
      <w:r>
        <w:rPr/>
        <w:t>ExploiterSerializer orqali yangi User (role="exploiter") va Exploiter obyekti yaratiladi.</w:t>
      </w:r>
    </w:p>
    <w:p>
      <w:pPr>
        <w:pStyle w:val="ListBullet"/>
        <w:numPr>
          <w:ilvl w:val="0"/>
          <w:numId w:val="1"/>
        </w:numPr>
        <w:rPr/>
      </w:pPr>
      <w:r>
        <w:rPr/>
        <w:t>Update’da user va exploiter ma’lumotlari alohida yangilanadi.</w:t>
      </w:r>
    </w:p>
    <w:p>
      <w:pPr>
        <w:pStyle w:val="ListBullet"/>
        <w:numPr>
          <w:ilvl w:val="0"/>
          <w:numId w:val="1"/>
        </w:numPr>
        <w:rPr/>
      </w:pPr>
      <w:r>
        <w:rPr/>
        <w:t>Ruxsatlar:</w:t>
      </w:r>
    </w:p>
    <w:p>
      <w:pPr>
        <w:pStyle w:val="ListBullet"/>
        <w:numPr>
          <w:ilvl w:val="0"/>
          <w:numId w:val="1"/>
        </w:numPr>
        <w:rPr/>
      </w:pPr>
      <w:r>
        <w:rPr/>
        <w:t>User va Admin faqat adminlar tomonidan boshqariladi (IsAdmin).</w:t>
      </w:r>
    </w:p>
    <w:p>
      <w:pPr>
        <w:pStyle w:val="ListBullet"/>
        <w:numPr>
          <w:ilvl w:val="0"/>
          <w:numId w:val="1"/>
        </w:numPr>
        <w:rPr/>
      </w:pPr>
      <w:r>
        <w:rPr/>
        <w:t>Exploiter autentifikatsiya qilingan foydalanuvchilar tomonidan ko‘riladi (IsAuthenticatedOrExploiter).</w:t>
      </w:r>
    </w:p>
    <w:p>
      <w:pPr>
        <w:pStyle w:val="Heading1"/>
        <w:rPr/>
      </w:pPr>
      <w:r>
        <w:rPr/>
        <w:t>9. Frontendchilar uchun Ko‘rsatmalar</w:t>
      </w:r>
    </w:p>
    <w:p>
      <w:pPr>
        <w:pStyle w:val="Normal"/>
        <w:rPr/>
      </w:pPr>
      <w:r>
        <w:rPr/>
        <w:t>Ushbu API frontend ishlab chiquvchilar uchun mo‘ljallangan bo‘lib, quyidagi ko‘rsatmalar bilan ishlaydi:</w:t>
      </w:r>
    </w:p>
    <w:p>
      <w:pPr>
        <w:pStyle w:val="ListBullet"/>
        <w:numPr>
          <w:ilvl w:val="0"/>
          <w:numId w:val="1"/>
        </w:numPr>
        <w:rPr/>
      </w:pPr>
      <w:r>
        <w:rPr/>
        <w:t>API Endpoint’lari:</w:t>
      </w:r>
    </w:p>
    <w:p>
      <w:pPr>
        <w:pStyle w:val="ListBullet"/>
        <w:numPr>
          <w:ilvl w:val="0"/>
          <w:numId w:val="1"/>
        </w:numPr>
        <w:rPr/>
      </w:pPr>
      <w:r>
        <w:rPr/>
        <w:t>Barcha endpoint’lar http://127.0.0.1:8000/app/v1/ prefiksi bilan ishlaydi.</w:t>
      </w:r>
    </w:p>
    <w:p>
      <w:pPr>
        <w:pStyle w:val="ListBullet"/>
        <w:numPr>
          <w:ilvl w:val="0"/>
          <w:numId w:val="1"/>
        </w:numPr>
        <w:rPr/>
      </w:pPr>
      <w:r>
        <w:rPr/>
        <w:t>Masalan: /app/v1/films/, /app/v1/comments/, /app/v1/ratings/.</w:t>
      </w:r>
    </w:p>
    <w:p>
      <w:pPr>
        <w:pStyle w:val="ListBullet"/>
        <w:numPr>
          <w:ilvl w:val="0"/>
          <w:numId w:val="1"/>
        </w:numPr>
        <w:rPr/>
      </w:pPr>
      <w:r>
        <w:rPr/>
        <w:t>JWT Autentifikatsiyasi:</w:t>
      </w:r>
    </w:p>
    <w:p>
      <w:pPr>
        <w:pStyle w:val="ListBullet"/>
        <w:numPr>
          <w:ilvl w:val="0"/>
          <w:numId w:val="1"/>
        </w:numPr>
        <w:rPr/>
      </w:pPr>
      <w:r>
        <w:rPr/>
        <w:t>POST /api/token/ orqali access va refresh tokenlari olinadi.</w:t>
      </w:r>
    </w:p>
    <w:p>
      <w:pPr>
        <w:pStyle w:val="ListBullet"/>
        <w:numPr>
          <w:ilvl w:val="0"/>
          <w:numId w:val="1"/>
        </w:numPr>
        <w:rPr/>
      </w:pPr>
      <w:r>
        <w:rPr/>
        <w:t>So‘rovlarda Authorization header’ida Bearer &lt;access_token&gt; ishlatiladi.</w:t>
      </w:r>
    </w:p>
    <w:p>
      <w:pPr>
        <w:pStyle w:val="ListBullet"/>
        <w:numPr>
          <w:ilvl w:val="0"/>
          <w:numId w:val="1"/>
        </w:numPr>
        <w:rPr/>
      </w:pPr>
      <w:r>
        <w:rPr/>
        <w:t>Access token muddati tugasa, POST /api/token/refresh/ orqali yangilanadi.</w:t>
      </w:r>
    </w:p>
    <w:p>
      <w:pPr>
        <w:pStyle w:val="ListBullet"/>
        <w:numPr>
          <w:ilvl w:val="0"/>
          <w:numId w:val="1"/>
        </w:numPr>
        <w:rPr/>
      </w:pPr>
      <w:r>
        <w:rPr/>
        <w:t>Swagger UI:</w:t>
      </w:r>
    </w:p>
    <w:p>
      <w:pPr>
        <w:pStyle w:val="ListBullet"/>
        <w:numPr>
          <w:ilvl w:val="0"/>
          <w:numId w:val="1"/>
        </w:numPr>
        <w:rPr/>
      </w:pPr>
      <w:r>
        <w:rPr/>
        <w:t>http://127.0.0.1:8000/swagger/ orqali barcha endpoint’larni sinab ko‘rish mumkin.</w:t>
      </w:r>
    </w:p>
    <w:p>
      <w:pPr>
        <w:pStyle w:val="ListBullet"/>
        <w:numPr>
          <w:ilvl w:val="0"/>
          <w:numId w:val="1"/>
        </w:numPr>
        <w:rPr/>
      </w:pPr>
      <w:r>
        <w:rPr/>
        <w:t>“</w:t>
      </w:r>
      <w:r>
        <w:rPr/>
        <w:t>Authorize” tugmasi orqali Bearer token kiritiladi.</w:t>
      </w:r>
    </w:p>
    <w:p>
      <w:pPr>
        <w:pStyle w:val="ListBullet"/>
        <w:numPr>
          <w:ilvl w:val="0"/>
          <w:numId w:val="1"/>
        </w:numPr>
        <w:rPr/>
      </w:pPr>
      <w:r>
        <w:rPr/>
        <w:t>Maslahatlar:</w:t>
      </w:r>
    </w:p>
    <w:p>
      <w:pPr>
        <w:pStyle w:val="ListBullet"/>
        <w:numPr>
          <w:ilvl w:val="0"/>
          <w:numId w:val="1"/>
        </w:numPr>
        <w:rPr/>
      </w:pPr>
      <w:r>
        <w:rPr/>
        <w:t>Tokenlarni xavfsiz saqlang (masalan, HttpOnly cookie’larda).</w:t>
      </w:r>
    </w:p>
    <w:p>
      <w:pPr>
        <w:pStyle w:val="ListBullet"/>
        <w:numPr>
          <w:ilvl w:val="0"/>
          <w:numId w:val="1"/>
        </w:numPr>
        <w:rPr/>
      </w:pPr>
      <w:r>
        <w:rPr/>
        <w:t>So‘rovlar uchun Content-Type: application/json ishlatiladi.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Xatolarni tekshirish uchun Swagger’dagi response kodlarini ko‘ring (masalan, 401 Unauthorized).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user2" w:default="1">
    <w:name w:val="Без списка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pp/v1/admin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LibreOffice/25.2.2.2$Windows_X86_64 LibreOffice_project/7370d4be9e3cf6031a51beef54ff3bda878e3fac</Application>
  <AppVersion>15.0000</AppVersion>
  <Pages>11</Pages>
  <Words>1703</Words>
  <Characters>13082</Characters>
  <CharactersWithSpaces>14266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2025-04-21T23:23:17Z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